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for EDA Notebook</w:t>
      </w:r>
    </w:p>
    <w:p>
      <w:r>
        <w:br/>
        <w:t># Exploratory Data Analysis (EDA)</w:t>
        <w:br/>
        <w:br/>
        <w:t>This repository contains a Jupyter Notebook titled **"EDA_2.ipynb"**, which performs an in-depth exploratory data analysis on a dataset. The notebook aims to uncover patterns, relationships, and insights through statistical methods and data visualizations.</w:t>
        <w:br/>
        <w:br/>
        <w:t>---</w:t>
        <w:br/>
        <w:br/>
        <w:t>## Features of the Notebook</w:t>
        <w:br/>
        <w:br/>
        <w:t>- **Data Exploration**:</w:t>
        <w:br/>
        <w:t xml:space="preserve">  - Loading and previewing the dataset.</w:t>
        <w:br/>
        <w:t xml:space="preserve">  - Checking for missing values and data types.</w:t>
        <w:br/>
        <w:t xml:space="preserve">  - Understanding the dataset's structure and summary statistics.</w:t>
        <w:br/>
        <w:br/>
        <w:t>- **Data Cleaning**:</w:t>
        <w:br/>
        <w:t xml:space="preserve">  - Handling missing values.</w:t>
        <w:br/>
        <w:t xml:space="preserve">  - Renaming or encoding columns for consistency.</w:t>
        <w:br/>
        <w:br/>
        <w:t>- **Visualization**:</w:t>
        <w:br/>
        <w:t xml:space="preserve">  - Generating histograms, boxplots, and scatter plots to understand distributions and relationships.</w:t>
        <w:br/>
        <w:t xml:space="preserve">  - Visualizing categorical and numerical data.</w:t>
        <w:br/>
        <w:br/>
        <w:t>- **Statistical Analysis**:</w:t>
        <w:br/>
        <w:t xml:space="preserve">  - Computing correlations and other key metrics.</w:t>
        <w:br/>
        <w:t xml:space="preserve">  - Using visualizations to interpret statistical relationships.</w:t>
        <w:br/>
        <w:br/>
        <w:t>---</w:t>
        <w:br/>
        <w:br/>
        <w:t>## Getting Started</w:t>
        <w:br/>
        <w:br/>
        <w:t>### Prerequisites</w:t>
        <w:br/>
        <w:t>Ensure you have the following installed:</w:t>
        <w:br/>
        <w:t>- Python 3.8 or above</w:t>
        <w:br/>
        <w:t>- Jupyter Notebook or Jupyter Lab</w:t>
        <w:br/>
        <w:t>- Required Python libraries:</w:t>
        <w:br/>
        <w:t xml:space="preserve">  - `pandas`</w:t>
        <w:br/>
        <w:t xml:space="preserve">  - `numpy`</w:t>
        <w:br/>
        <w:t xml:space="preserve">  - `matplotlib`</w:t>
        <w:br/>
        <w:t xml:space="preserve">  - `seaborn`</w:t>
        <w:br/>
        <w:br/>
        <w:t>### How to Run</w:t>
        <w:br/>
        <w:t>1. Clone the repository:</w:t>
        <w:br/>
        <w:t xml:space="preserve">   ```bash</w:t>
        <w:br/>
        <w:t xml:space="preserve">   git clone &lt;repository-link&gt;</w:t>
        <w:br/>
        <w:t xml:space="preserve">   cd &lt;repository-folder&gt;</w:t>
        <w:br/>
        <w:t xml:space="preserve">   ```</w:t>
        <w:br/>
        <w:t>2. Open the notebook:</w:t>
        <w:br/>
        <w:t xml:space="preserve">   ```bash</w:t>
        <w:br/>
        <w:t xml:space="preserve">   jupyter notebook "EDA_2.ipynb"</w:t>
        <w:br/>
        <w:t xml:space="preserve">   ```</w:t>
        <w:br/>
        <w:t>3. Run the cells sequentially to explore the data.</w:t>
        <w:br/>
        <w:br/>
        <w:t>---</w:t>
        <w:br/>
        <w:br/>
        <w:t>## Results</w:t>
        <w:br/>
        <w:br/>
        <w:t>- Visual and statistical insights into the dataset's structure and features.</w:t>
        <w:br/>
        <w:t>- Identification of trends and outliers.</w:t>
        <w:br/>
        <w:t>- A cleaned dataset ready for further analysis or modeling.</w:t>
        <w:br/>
        <w:br/>
        <w:t>---</w:t>
        <w:br/>
        <w:br/>
        <w:t>## Acknowledgements</w:t>
        <w:br/>
        <w:br/>
        <w:t>- Created by **Eshan Pandey** as part of an EDA project.</w:t>
        <w:br/>
        <w:t>- Special thanks to mentors and resources from **ExcelR** for guidance.</w:t>
        <w:br/>
        <w:br/>
        <w:t>---</w:t>
        <w:br/>
        <w:br/>
        <w:t>## License</w:t>
        <w:br/>
        <w:br/>
        <w:t>This project is licensed under the MIT License - see the [LICENSE](LICENSE) file for details.</w:t>
        <w:br/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